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39880-2020 i Älmhults kommun</w:t>
      </w:r>
    </w:p>
    <w:p>
      <w:r>
        <w:t>Detta dokument behandlar höga naturvärden i avverkningsamälan A 39880-2020 i Älmhults kommun. Denna avverkningsanmälan inkom 2020-08-24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brunpudrad nållav (NT), spillkråka (NT, §4), brandticka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39880-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6264140, E 458749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