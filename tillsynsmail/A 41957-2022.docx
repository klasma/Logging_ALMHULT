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41957-2022 i Älmhults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